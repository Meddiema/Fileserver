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2C322" w14:textId="098DAE4C" w:rsidR="00B16D73" w:rsidRDefault="00B16D73" w:rsidP="00B16D73">
      <w:pPr>
        <w:jc w:val="center"/>
        <w:rPr>
          <w:rFonts w:ascii="Times New Roman" w:hAnsi="Times New Roman" w:cs="Times New Roman"/>
          <w:b/>
          <w:bCs/>
          <w:sz w:val="24"/>
          <w:szCs w:val="24"/>
        </w:rPr>
      </w:pPr>
      <w:r>
        <w:rPr>
          <w:rFonts w:ascii="Times New Roman" w:hAnsi="Times New Roman" w:cs="Times New Roman"/>
          <w:b/>
          <w:bCs/>
          <w:sz w:val="24"/>
          <w:szCs w:val="24"/>
        </w:rPr>
        <w:t>MAYANJA MEDDIE</w:t>
      </w:r>
    </w:p>
    <w:p w14:paraId="2841C913" w14:textId="4E6E40F4" w:rsidR="00B16D73" w:rsidRDefault="00B16D73" w:rsidP="00B16D73">
      <w:pPr>
        <w:jc w:val="center"/>
        <w:rPr>
          <w:rFonts w:ascii="Times New Roman" w:hAnsi="Times New Roman" w:cs="Times New Roman"/>
          <w:b/>
          <w:bCs/>
          <w:sz w:val="24"/>
          <w:szCs w:val="24"/>
        </w:rPr>
      </w:pPr>
      <w:r>
        <w:rPr>
          <w:rFonts w:ascii="Times New Roman" w:hAnsi="Times New Roman" w:cs="Times New Roman"/>
          <w:b/>
          <w:bCs/>
          <w:sz w:val="24"/>
          <w:szCs w:val="24"/>
        </w:rPr>
        <w:t>23/2/306/D/339</w:t>
      </w:r>
    </w:p>
    <w:p w14:paraId="1B511294" w14:textId="1DA4133D" w:rsidR="00942DA1" w:rsidRPr="002E4887" w:rsidRDefault="00000000" w:rsidP="00B16D73">
      <w:pPr>
        <w:jc w:val="center"/>
        <w:rPr>
          <w:rFonts w:ascii="Times New Roman" w:hAnsi="Times New Roman" w:cs="Times New Roman"/>
          <w:b/>
          <w:bCs/>
          <w:sz w:val="24"/>
          <w:szCs w:val="24"/>
        </w:rPr>
      </w:pPr>
      <w:r w:rsidRPr="002E4887">
        <w:rPr>
          <w:rFonts w:ascii="Times New Roman" w:hAnsi="Times New Roman" w:cs="Times New Roman"/>
          <w:b/>
          <w:bCs/>
          <w:sz w:val="24"/>
          <w:szCs w:val="24"/>
        </w:rPr>
        <w:t>Summary of Computational Game Theory</w:t>
      </w:r>
    </w:p>
    <w:p w14:paraId="499352EF" w14:textId="77777777" w:rsidR="002E4887" w:rsidRPr="002E4887" w:rsidRDefault="002E4887" w:rsidP="002E4887">
      <w:pPr>
        <w:rPr>
          <w:rFonts w:ascii="Times New Roman" w:hAnsi="Times New Roman" w:cs="Times New Roman"/>
          <w:lang w:val="en-UG"/>
        </w:rPr>
      </w:pPr>
      <w:r w:rsidRPr="002E4887">
        <w:rPr>
          <w:rFonts w:ascii="Times New Roman" w:hAnsi="Times New Roman" w:cs="Times New Roman"/>
          <w:lang w:val="en-UG"/>
        </w:rPr>
        <w:t xml:space="preserve">Game theory is about how people, companies, or organizations make decisions when their choices affect each other. It assumes that players are </w:t>
      </w:r>
      <w:r w:rsidRPr="00B16D73">
        <w:rPr>
          <w:rFonts w:ascii="Times New Roman" w:hAnsi="Times New Roman" w:cs="Times New Roman"/>
          <w:lang w:val="en-UG"/>
        </w:rPr>
        <w:t>rational</w:t>
      </w:r>
      <w:r w:rsidRPr="002E4887">
        <w:rPr>
          <w:rFonts w:ascii="Times New Roman" w:hAnsi="Times New Roman" w:cs="Times New Roman"/>
          <w:lang w:val="en-UG"/>
        </w:rPr>
        <w:t xml:space="preserve">, meaning they try to get the best result (utility) within their limits, like money, time, or information. These results are measured as </w:t>
      </w:r>
      <w:r w:rsidRPr="00B16D73">
        <w:rPr>
          <w:rFonts w:ascii="Times New Roman" w:hAnsi="Times New Roman" w:cs="Times New Roman"/>
          <w:lang w:val="en-UG"/>
        </w:rPr>
        <w:t>payoffs</w:t>
      </w:r>
      <w:r w:rsidRPr="002E4887">
        <w:rPr>
          <w:rFonts w:ascii="Times New Roman" w:hAnsi="Times New Roman" w:cs="Times New Roman"/>
          <w:lang w:val="en-UG"/>
        </w:rPr>
        <w:t>, which show how satisfied or successful a player is with an outcome.</w:t>
      </w:r>
    </w:p>
    <w:p w14:paraId="33E178B6" w14:textId="77777777" w:rsidR="002E4887" w:rsidRPr="002E4887" w:rsidRDefault="002E4887" w:rsidP="002E4887">
      <w:pPr>
        <w:rPr>
          <w:rFonts w:ascii="Times New Roman" w:hAnsi="Times New Roman" w:cs="Times New Roman"/>
          <w:lang w:val="en-UG"/>
        </w:rPr>
      </w:pPr>
      <w:r w:rsidRPr="002E4887">
        <w:rPr>
          <w:rFonts w:ascii="Times New Roman" w:hAnsi="Times New Roman" w:cs="Times New Roman"/>
          <w:lang w:val="en-UG"/>
        </w:rPr>
        <w:t xml:space="preserve">One key idea is the </w:t>
      </w:r>
      <w:r w:rsidRPr="00B16D73">
        <w:rPr>
          <w:rFonts w:ascii="Times New Roman" w:hAnsi="Times New Roman" w:cs="Times New Roman"/>
          <w:lang w:val="en-UG"/>
        </w:rPr>
        <w:t>Nash Equilibrium</w:t>
      </w:r>
      <w:r w:rsidRPr="002E4887">
        <w:rPr>
          <w:rFonts w:ascii="Times New Roman" w:hAnsi="Times New Roman" w:cs="Times New Roman"/>
          <w:lang w:val="en-UG"/>
        </w:rPr>
        <w:t xml:space="preserve">. This is when no player can do better by changing their choice alone. It explains why some situations stay stable, even if they are not the best for everyone. For example, in the </w:t>
      </w:r>
      <w:r w:rsidRPr="00B16D73">
        <w:rPr>
          <w:rFonts w:ascii="Times New Roman" w:hAnsi="Times New Roman" w:cs="Times New Roman"/>
          <w:lang w:val="en-UG"/>
        </w:rPr>
        <w:t>Prisoner’s Dilemma</w:t>
      </w:r>
      <w:r w:rsidRPr="002E4887">
        <w:rPr>
          <w:rFonts w:ascii="Times New Roman" w:hAnsi="Times New Roman" w:cs="Times New Roman"/>
          <w:lang w:val="en-UG"/>
        </w:rPr>
        <w:t xml:space="preserve">, both players confess because it’s safer, even though staying silent together would give a better outcome. Game theory also separates </w:t>
      </w:r>
      <w:r w:rsidRPr="002E4887">
        <w:rPr>
          <w:rFonts w:ascii="Times New Roman" w:hAnsi="Times New Roman" w:cs="Times New Roman"/>
          <w:b/>
          <w:bCs/>
          <w:lang w:val="en-UG"/>
        </w:rPr>
        <w:t>non-</w:t>
      </w:r>
      <w:r w:rsidRPr="00B16D73">
        <w:rPr>
          <w:rFonts w:ascii="Times New Roman" w:hAnsi="Times New Roman" w:cs="Times New Roman"/>
          <w:lang w:val="en-UG"/>
        </w:rPr>
        <w:t>cooperative games</w:t>
      </w:r>
      <w:r w:rsidRPr="002E4887">
        <w:rPr>
          <w:rFonts w:ascii="Times New Roman" w:hAnsi="Times New Roman" w:cs="Times New Roman"/>
          <w:lang w:val="en-UG"/>
        </w:rPr>
        <w:t xml:space="preserve"> (players act alone for self-interest) and </w:t>
      </w:r>
      <w:r w:rsidRPr="00B16D73">
        <w:rPr>
          <w:rFonts w:ascii="Times New Roman" w:hAnsi="Times New Roman" w:cs="Times New Roman"/>
          <w:lang w:val="en-UG"/>
        </w:rPr>
        <w:t>cooperative games</w:t>
      </w:r>
      <w:r w:rsidRPr="002E4887">
        <w:rPr>
          <w:rFonts w:ascii="Times New Roman" w:hAnsi="Times New Roman" w:cs="Times New Roman"/>
          <w:lang w:val="en-UG"/>
        </w:rPr>
        <w:t xml:space="preserve"> (players work together and share rewards fairly, like with the Shapley Value).</w:t>
      </w:r>
    </w:p>
    <w:p w14:paraId="6BE0A872" w14:textId="36FB7662" w:rsidR="002E4887" w:rsidRPr="002E4887" w:rsidRDefault="002E4887" w:rsidP="002E4887">
      <w:pPr>
        <w:rPr>
          <w:rFonts w:ascii="Times New Roman" w:hAnsi="Times New Roman" w:cs="Times New Roman"/>
          <w:lang w:val="en-UG"/>
        </w:rPr>
      </w:pPr>
      <w:r w:rsidRPr="002E4887">
        <w:rPr>
          <w:rFonts w:ascii="Times New Roman" w:hAnsi="Times New Roman" w:cs="Times New Roman"/>
          <w:lang w:val="en-UG"/>
        </w:rPr>
        <w:t xml:space="preserve">In markets, balance happens when </w:t>
      </w:r>
      <w:r w:rsidRPr="00B16D73">
        <w:rPr>
          <w:rFonts w:ascii="Times New Roman" w:hAnsi="Times New Roman" w:cs="Times New Roman"/>
          <w:lang w:val="en-UG"/>
        </w:rPr>
        <w:t>supply equals demand.</w:t>
      </w:r>
      <w:r w:rsidRPr="002E4887">
        <w:rPr>
          <w:rFonts w:ascii="Times New Roman" w:hAnsi="Times New Roman" w:cs="Times New Roman"/>
          <w:lang w:val="en-UG"/>
        </w:rPr>
        <w:t xml:space="preserve"> This is called </w:t>
      </w:r>
      <w:r w:rsidRPr="00B16D73">
        <w:rPr>
          <w:rFonts w:ascii="Times New Roman" w:hAnsi="Times New Roman" w:cs="Times New Roman"/>
          <w:lang w:val="en-UG"/>
        </w:rPr>
        <w:t>market equilibrium</w:t>
      </w:r>
      <w:r w:rsidRPr="002E4887">
        <w:rPr>
          <w:rFonts w:ascii="Times New Roman" w:hAnsi="Times New Roman" w:cs="Times New Roman"/>
          <w:lang w:val="en-UG"/>
        </w:rPr>
        <w:t xml:space="preserve">. Mechanism design (reverse game theory) creates rules that make people’s personal goals match society’s goals. A good example is </w:t>
      </w:r>
      <w:r w:rsidRPr="00B16D73">
        <w:rPr>
          <w:rFonts w:ascii="Times New Roman" w:hAnsi="Times New Roman" w:cs="Times New Roman"/>
          <w:lang w:val="en-UG"/>
        </w:rPr>
        <w:t>auctions</w:t>
      </w:r>
      <w:r w:rsidRPr="002E4887">
        <w:rPr>
          <w:rFonts w:ascii="Times New Roman" w:hAnsi="Times New Roman" w:cs="Times New Roman"/>
          <w:lang w:val="en-UG"/>
        </w:rPr>
        <w:t xml:space="preserve">, where items are sold based on bids. There are different types: first-price, second-price (Vickrey), English, and Dutch. The second-price auction is special because it encourages people to tell the truth about how much they value an item. Another concept is the </w:t>
      </w:r>
      <w:r w:rsidRPr="00B16D73">
        <w:rPr>
          <w:rFonts w:ascii="Times New Roman" w:hAnsi="Times New Roman" w:cs="Times New Roman"/>
          <w:lang w:val="en-UG"/>
        </w:rPr>
        <w:t>Price of Anarchy,</w:t>
      </w:r>
      <w:r w:rsidRPr="002E4887">
        <w:rPr>
          <w:rFonts w:ascii="Times New Roman" w:hAnsi="Times New Roman" w:cs="Times New Roman"/>
          <w:lang w:val="en-UG"/>
        </w:rPr>
        <w:t xml:space="preserve"> which shows how systems lose efficiency when everyone acts selfishly</w:t>
      </w:r>
      <w:r w:rsidR="00B16D73">
        <w:rPr>
          <w:rFonts w:ascii="Times New Roman" w:hAnsi="Times New Roman" w:cs="Times New Roman"/>
          <w:lang w:val="en-UG"/>
        </w:rPr>
        <w:t xml:space="preserve"> </w:t>
      </w:r>
      <w:r w:rsidRPr="002E4887">
        <w:rPr>
          <w:rFonts w:ascii="Times New Roman" w:hAnsi="Times New Roman" w:cs="Times New Roman"/>
          <w:lang w:val="en-UG"/>
        </w:rPr>
        <w:t>like in traffic jams or internet routing.</w:t>
      </w:r>
    </w:p>
    <w:p w14:paraId="24AAFE73" w14:textId="63C065B7" w:rsidR="002E4887" w:rsidRPr="002E4887" w:rsidRDefault="002E4887" w:rsidP="002E4887">
      <w:pPr>
        <w:rPr>
          <w:rFonts w:ascii="Times New Roman" w:hAnsi="Times New Roman" w:cs="Times New Roman"/>
          <w:lang w:val="en-UG"/>
        </w:rPr>
      </w:pPr>
      <w:r w:rsidRPr="00B16D73">
        <w:rPr>
          <w:rFonts w:ascii="Times New Roman" w:hAnsi="Times New Roman" w:cs="Times New Roman"/>
          <w:lang w:val="en-UG"/>
        </w:rPr>
        <w:t>Incentives</w:t>
      </w:r>
      <w:r w:rsidRPr="002E4887">
        <w:rPr>
          <w:rFonts w:ascii="Times New Roman" w:hAnsi="Times New Roman" w:cs="Times New Roman"/>
          <w:lang w:val="en-UG"/>
        </w:rPr>
        <w:t xml:space="preserve"> guide how people act. If systems are designed well, it is best for players to tell the truth (incentive compatibility). Problems can occur, such as the </w:t>
      </w:r>
      <w:r w:rsidRPr="00B16D73">
        <w:rPr>
          <w:rFonts w:ascii="Times New Roman" w:hAnsi="Times New Roman" w:cs="Times New Roman"/>
          <w:lang w:val="en-UG"/>
        </w:rPr>
        <w:t>principal</w:t>
      </w:r>
      <w:r w:rsidR="00B16D73">
        <w:rPr>
          <w:rFonts w:ascii="Times New Roman" w:hAnsi="Times New Roman" w:cs="Times New Roman"/>
          <w:lang w:val="en-UG"/>
        </w:rPr>
        <w:t xml:space="preserve"> </w:t>
      </w:r>
      <w:r w:rsidRPr="00B16D73">
        <w:rPr>
          <w:rFonts w:ascii="Times New Roman" w:hAnsi="Times New Roman" w:cs="Times New Roman"/>
          <w:lang w:val="en-UG"/>
        </w:rPr>
        <w:t>agent problem</w:t>
      </w:r>
      <w:r w:rsidRPr="002E4887">
        <w:rPr>
          <w:rFonts w:ascii="Times New Roman" w:hAnsi="Times New Roman" w:cs="Times New Roman"/>
          <w:lang w:val="en-UG"/>
        </w:rPr>
        <w:t xml:space="preserve">, where a worker (agent) may not act in the best interest of the boss (principal). Other issues include </w:t>
      </w:r>
      <w:r w:rsidRPr="00B16D73">
        <w:rPr>
          <w:rFonts w:ascii="Times New Roman" w:hAnsi="Times New Roman" w:cs="Times New Roman"/>
          <w:lang w:val="en-UG"/>
        </w:rPr>
        <w:t>moral</w:t>
      </w:r>
      <w:r w:rsidRPr="002E4887">
        <w:rPr>
          <w:rFonts w:ascii="Times New Roman" w:hAnsi="Times New Roman" w:cs="Times New Roman"/>
          <w:b/>
          <w:bCs/>
          <w:lang w:val="en-UG"/>
        </w:rPr>
        <w:t xml:space="preserve"> </w:t>
      </w:r>
      <w:r w:rsidRPr="00B16D73">
        <w:rPr>
          <w:rFonts w:ascii="Times New Roman" w:hAnsi="Times New Roman" w:cs="Times New Roman"/>
          <w:lang w:val="en-UG"/>
        </w:rPr>
        <w:t>hazard</w:t>
      </w:r>
      <w:r w:rsidRPr="002E4887">
        <w:rPr>
          <w:rFonts w:ascii="Times New Roman" w:hAnsi="Times New Roman" w:cs="Times New Roman"/>
          <w:lang w:val="en-UG"/>
        </w:rPr>
        <w:t xml:space="preserve"> (hidden risky </w:t>
      </w:r>
      <w:r w:rsidR="00B16D73" w:rsidRPr="002E4887">
        <w:rPr>
          <w:rFonts w:ascii="Times New Roman" w:hAnsi="Times New Roman" w:cs="Times New Roman"/>
          <w:lang w:val="en-UG"/>
        </w:rPr>
        <w:t>behaviour</w:t>
      </w:r>
      <w:r w:rsidRPr="002E4887">
        <w:rPr>
          <w:rFonts w:ascii="Times New Roman" w:hAnsi="Times New Roman" w:cs="Times New Roman"/>
          <w:lang w:val="en-UG"/>
        </w:rPr>
        <w:t xml:space="preserve"> after a deal) and </w:t>
      </w:r>
      <w:r w:rsidRPr="00B16D73">
        <w:rPr>
          <w:rFonts w:ascii="Times New Roman" w:hAnsi="Times New Roman" w:cs="Times New Roman"/>
          <w:lang w:val="en-UG"/>
        </w:rPr>
        <w:t>adverse selection</w:t>
      </w:r>
      <w:r w:rsidRPr="002E4887">
        <w:rPr>
          <w:rFonts w:ascii="Times New Roman" w:hAnsi="Times New Roman" w:cs="Times New Roman"/>
          <w:lang w:val="en-UG"/>
        </w:rPr>
        <w:t xml:space="preserve"> (hiding important information before a deal). Solutions include contracts, reputation systems, and signals (like degrees, ratings, or certifications) that show credibility.</w:t>
      </w:r>
    </w:p>
    <w:p w14:paraId="4EF03DF2" w14:textId="2E14900D" w:rsidR="002E4887" w:rsidRPr="002E4887" w:rsidRDefault="002E4887" w:rsidP="002E4887">
      <w:pPr>
        <w:rPr>
          <w:rFonts w:ascii="Times New Roman" w:hAnsi="Times New Roman" w:cs="Times New Roman"/>
          <w:lang w:val="en-UG"/>
        </w:rPr>
      </w:pPr>
      <w:r w:rsidRPr="002E4887">
        <w:rPr>
          <w:rFonts w:ascii="Times New Roman" w:hAnsi="Times New Roman" w:cs="Times New Roman"/>
          <w:lang w:val="en-UG"/>
        </w:rPr>
        <w:t xml:space="preserve">Efficiency and fairness also matter. </w:t>
      </w:r>
      <w:r w:rsidRPr="00B16D73">
        <w:rPr>
          <w:rFonts w:ascii="Times New Roman" w:hAnsi="Times New Roman" w:cs="Times New Roman"/>
          <w:lang w:val="en-UG"/>
        </w:rPr>
        <w:t>Pareto efficiency</w:t>
      </w:r>
      <w:r w:rsidRPr="002E4887">
        <w:rPr>
          <w:rFonts w:ascii="Times New Roman" w:hAnsi="Times New Roman" w:cs="Times New Roman"/>
          <w:lang w:val="en-UG"/>
        </w:rPr>
        <w:t xml:space="preserve"> means no one can be made better off without hurting someone else, though it may not always be fair. Economists use </w:t>
      </w:r>
      <w:r w:rsidRPr="00B16D73">
        <w:rPr>
          <w:rFonts w:ascii="Times New Roman" w:hAnsi="Times New Roman" w:cs="Times New Roman"/>
          <w:lang w:val="en-UG"/>
        </w:rPr>
        <w:t>social welfare</w:t>
      </w:r>
      <w:r w:rsidRPr="002E4887">
        <w:rPr>
          <w:rFonts w:ascii="Times New Roman" w:hAnsi="Times New Roman" w:cs="Times New Roman"/>
          <w:b/>
          <w:bCs/>
          <w:lang w:val="en-UG"/>
        </w:rPr>
        <w:t xml:space="preserve"> </w:t>
      </w:r>
      <w:r w:rsidRPr="00B16D73">
        <w:rPr>
          <w:rFonts w:ascii="Times New Roman" w:hAnsi="Times New Roman" w:cs="Times New Roman"/>
          <w:lang w:val="en-UG"/>
        </w:rPr>
        <w:t>functions</w:t>
      </w:r>
      <w:r w:rsidRPr="002E4887">
        <w:rPr>
          <w:rFonts w:ascii="Times New Roman" w:hAnsi="Times New Roman" w:cs="Times New Roman"/>
          <w:lang w:val="en-UG"/>
        </w:rPr>
        <w:t xml:space="preserve"> to judge fairness</w:t>
      </w:r>
      <w:r w:rsidR="00AC3303">
        <w:rPr>
          <w:rFonts w:ascii="Times New Roman" w:hAnsi="Times New Roman" w:cs="Times New Roman"/>
          <w:lang w:val="en-UG"/>
        </w:rPr>
        <w:t xml:space="preserve"> </w:t>
      </w:r>
      <w:r w:rsidRPr="002E4887">
        <w:rPr>
          <w:rFonts w:ascii="Times New Roman" w:hAnsi="Times New Roman" w:cs="Times New Roman"/>
          <w:lang w:val="en-UG"/>
        </w:rPr>
        <w:t>utilitarian (total happiness), egalitarian (focus on the worst</w:t>
      </w:r>
      <w:r w:rsidR="00B16D73">
        <w:rPr>
          <w:rFonts w:ascii="Times New Roman" w:hAnsi="Times New Roman" w:cs="Times New Roman"/>
          <w:lang w:val="en-UG"/>
        </w:rPr>
        <w:t xml:space="preserve"> </w:t>
      </w:r>
      <w:r w:rsidRPr="002E4887">
        <w:rPr>
          <w:rFonts w:ascii="Times New Roman" w:hAnsi="Times New Roman" w:cs="Times New Roman"/>
          <w:lang w:val="en-UG"/>
        </w:rPr>
        <w:t xml:space="preserve">off), or Nash product (balance of fairness and efficiency). In practice, finding the best solution can be hard because many problems are </w:t>
      </w:r>
      <w:r w:rsidRPr="00B16D73">
        <w:rPr>
          <w:rFonts w:ascii="Times New Roman" w:hAnsi="Times New Roman" w:cs="Times New Roman"/>
          <w:lang w:val="en-UG"/>
        </w:rPr>
        <w:t>computationally complex</w:t>
      </w:r>
      <w:r w:rsidRPr="002E4887">
        <w:rPr>
          <w:rFonts w:ascii="Times New Roman" w:hAnsi="Times New Roman" w:cs="Times New Roman"/>
          <w:b/>
          <w:bCs/>
          <w:lang w:val="en-UG"/>
        </w:rPr>
        <w:t xml:space="preserve"> (</w:t>
      </w:r>
      <w:r w:rsidRPr="00B16D73">
        <w:rPr>
          <w:rFonts w:ascii="Times New Roman" w:hAnsi="Times New Roman" w:cs="Times New Roman"/>
          <w:lang w:val="en-UG"/>
        </w:rPr>
        <w:t xml:space="preserve">NP-hard). </w:t>
      </w:r>
      <w:r w:rsidRPr="002E4887">
        <w:rPr>
          <w:rFonts w:ascii="Times New Roman" w:hAnsi="Times New Roman" w:cs="Times New Roman"/>
          <w:lang w:val="en-UG"/>
        </w:rPr>
        <w:t xml:space="preserve">That’s why approximation methods and algorithms are used. </w:t>
      </w:r>
      <w:r w:rsidRPr="00B16D73">
        <w:rPr>
          <w:rFonts w:ascii="Times New Roman" w:hAnsi="Times New Roman" w:cs="Times New Roman"/>
          <w:lang w:val="en-UG"/>
        </w:rPr>
        <w:t>Fair division</w:t>
      </w:r>
      <w:r w:rsidRPr="002E4887">
        <w:rPr>
          <w:rFonts w:ascii="Times New Roman" w:hAnsi="Times New Roman" w:cs="Times New Roman"/>
          <w:lang w:val="en-UG"/>
        </w:rPr>
        <w:t xml:space="preserve"> problems, like splitting a cake or assigning schools, show the challenge of making things both fair and efficient.</w:t>
      </w:r>
    </w:p>
    <w:p w14:paraId="71854148" w14:textId="2F39E436" w:rsidR="002E4887" w:rsidRPr="002E4887" w:rsidRDefault="002E4887" w:rsidP="002E4887">
      <w:pPr>
        <w:rPr>
          <w:rFonts w:ascii="Times New Roman" w:hAnsi="Times New Roman" w:cs="Times New Roman"/>
          <w:lang w:val="en-UG"/>
        </w:rPr>
      </w:pPr>
      <w:r w:rsidRPr="002E4887">
        <w:rPr>
          <w:rFonts w:ascii="Times New Roman" w:hAnsi="Times New Roman" w:cs="Times New Roman"/>
          <w:lang w:val="en-UG"/>
        </w:rPr>
        <w:t xml:space="preserve">In short, computational game theory explains how people and systems act when choices are connected. It helps us understand </w:t>
      </w:r>
      <w:r w:rsidR="00BD2DD6" w:rsidRPr="002E4887">
        <w:rPr>
          <w:rFonts w:ascii="Times New Roman" w:hAnsi="Times New Roman" w:cs="Times New Roman"/>
          <w:lang w:val="en-UG"/>
        </w:rPr>
        <w:t>behaviour</w:t>
      </w:r>
      <w:r w:rsidRPr="002E4887">
        <w:rPr>
          <w:rFonts w:ascii="Times New Roman" w:hAnsi="Times New Roman" w:cs="Times New Roman"/>
          <w:lang w:val="en-UG"/>
        </w:rPr>
        <w:t xml:space="preserve"> in markets, design fair and efficient systems, and balance personal goals with social good. These ideas are useful in economics, technology, and daily decision-making.</w:t>
      </w:r>
    </w:p>
    <w:p w14:paraId="104266C0" w14:textId="37080422" w:rsidR="00942DA1" w:rsidRPr="002E4887" w:rsidRDefault="00942DA1" w:rsidP="002E4887">
      <w:pPr>
        <w:rPr>
          <w:rFonts w:ascii="Times New Roman" w:hAnsi="Times New Roman" w:cs="Times New Roman"/>
        </w:rPr>
      </w:pPr>
    </w:p>
    <w:sectPr w:rsidR="00942DA1" w:rsidRPr="002E48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884539">
    <w:abstractNumId w:val="8"/>
  </w:num>
  <w:num w:numId="2" w16cid:durableId="87893024">
    <w:abstractNumId w:val="6"/>
  </w:num>
  <w:num w:numId="3" w16cid:durableId="163671058">
    <w:abstractNumId w:val="5"/>
  </w:num>
  <w:num w:numId="4" w16cid:durableId="266501260">
    <w:abstractNumId w:val="4"/>
  </w:num>
  <w:num w:numId="5" w16cid:durableId="1583564914">
    <w:abstractNumId w:val="7"/>
  </w:num>
  <w:num w:numId="6" w16cid:durableId="1586065712">
    <w:abstractNumId w:val="3"/>
  </w:num>
  <w:num w:numId="7" w16cid:durableId="1956404321">
    <w:abstractNumId w:val="2"/>
  </w:num>
  <w:num w:numId="8" w16cid:durableId="1346597291">
    <w:abstractNumId w:val="1"/>
  </w:num>
  <w:num w:numId="9" w16cid:durableId="113956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B3"/>
    <w:rsid w:val="00034616"/>
    <w:rsid w:val="0006063C"/>
    <w:rsid w:val="0015074B"/>
    <w:rsid w:val="0029639D"/>
    <w:rsid w:val="002E4887"/>
    <w:rsid w:val="00326F90"/>
    <w:rsid w:val="006E3C2C"/>
    <w:rsid w:val="00942DA1"/>
    <w:rsid w:val="00AA1D8D"/>
    <w:rsid w:val="00AC3303"/>
    <w:rsid w:val="00B16D73"/>
    <w:rsid w:val="00B47730"/>
    <w:rsid w:val="00B80C5E"/>
    <w:rsid w:val="00BD2D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1542C"/>
  <w14:defaultImageDpi w14:val="300"/>
  <w15:docId w15:val="{51E170F5-EAC7-41DE-A314-14AA2CD9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MEDDIE</cp:lastModifiedBy>
  <cp:revision>6</cp:revision>
  <dcterms:created xsi:type="dcterms:W3CDTF">2013-12-23T23:15:00Z</dcterms:created>
  <dcterms:modified xsi:type="dcterms:W3CDTF">2025-09-09T17:12:00Z</dcterms:modified>
  <cp:category/>
</cp:coreProperties>
</file>